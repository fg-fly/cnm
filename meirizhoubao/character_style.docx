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HeaderChar"/>
        </w:rPr>
        <w:t>Character style is:  Header Char</w:t>
        <w:br/>
      </w:r>
      <w:r>
        <w:rPr>
          <w:rStyle w:val="FooterChar"/>
        </w:rPr>
        <w:t>Character style is:  Footer Char</w:t>
        <w:br/>
      </w:r>
      <w:r>
        <w:rPr/>
        <w:t>Character style is:  Default Paragraph Font</w:t>
        <w:br/>
      </w:r>
      <w:r>
        <w:rPr>
          <w:rStyle w:val="Heading1Char"/>
        </w:rPr>
        <w:t>Character style is:  Heading 1 Char</w:t>
        <w:br/>
      </w:r>
      <w:r>
        <w:rPr>
          <w:rStyle w:val="Heading2Char"/>
        </w:rPr>
        <w:t>Character style is:  Heading 2 Char</w:t>
        <w:br/>
      </w:r>
      <w:r>
        <w:rPr>
          <w:rStyle w:val="Heading3Char"/>
        </w:rPr>
        <w:t>Character style is:  Heading 3 Char</w:t>
        <w:br/>
      </w:r>
      <w:r>
        <w:rPr>
          <w:rStyle w:val="TitleChar"/>
        </w:rPr>
        <w:t>Character style is:  Title Char</w:t>
        <w:br/>
      </w:r>
      <w:r>
        <w:rPr>
          <w:rStyle w:val="SubtitleChar"/>
        </w:rPr>
        <w:t>Character style is:  Subtitle Char</w:t>
        <w:br/>
      </w:r>
      <w:r>
        <w:rPr>
          <w:rStyle w:val="BodyTextChar"/>
        </w:rPr>
        <w:t>Character style is:  Body Text Char</w:t>
        <w:br/>
      </w:r>
      <w:r>
        <w:rPr>
          <w:rStyle w:val="BodyText2Char"/>
        </w:rPr>
        <w:t>Character style is:  Body Text 2 Char</w:t>
        <w:br/>
      </w:r>
      <w:r>
        <w:rPr>
          <w:rStyle w:val="BodyText3Char"/>
        </w:rPr>
        <w:t>Character style is:  Body Text 3 Char</w:t>
        <w:br/>
      </w:r>
      <w:r>
        <w:rPr>
          <w:rStyle w:val="MacroTextChar"/>
        </w:rPr>
        <w:t>Character style is:  Macro Text Char</w:t>
        <w:br/>
      </w:r>
      <w:r>
        <w:rPr>
          <w:rStyle w:val="QuoteChar"/>
        </w:rPr>
        <w:t>Character style is:  Quote Char</w:t>
        <w:br/>
      </w:r>
      <w:r>
        <w:rPr>
          <w:rStyle w:val="Heading4Char"/>
        </w:rPr>
        <w:t>Character style is:  Heading 4 Char</w:t>
        <w:br/>
      </w:r>
      <w:r>
        <w:rPr>
          <w:rStyle w:val="Heading5Char"/>
        </w:rPr>
        <w:t>Character style is:  Heading 5 Char</w:t>
        <w:br/>
      </w:r>
      <w:r>
        <w:rPr>
          <w:rStyle w:val="Heading6Char"/>
        </w:rPr>
        <w:t>Character style is:  Heading 6 Char</w:t>
        <w:br/>
      </w:r>
      <w:r>
        <w:rPr>
          <w:rStyle w:val="Heading7Char"/>
        </w:rPr>
        <w:t>Character style is:  Heading 7 Char</w:t>
        <w:br/>
      </w:r>
      <w:r>
        <w:rPr>
          <w:rStyle w:val="Heading8Char"/>
        </w:rPr>
        <w:t>Character style is:  Heading 8 Char</w:t>
        <w:br/>
      </w:r>
      <w:r>
        <w:rPr>
          <w:rStyle w:val="Heading9Char"/>
        </w:rPr>
        <w:t>Character style is:  Heading 9 Char</w:t>
        <w:br/>
      </w:r>
      <w:r>
        <w:rPr>
          <w:rStyle w:val="Strong"/>
        </w:rPr>
        <w:t>Character style is:  Strong</w:t>
        <w:br/>
      </w:r>
      <w:r>
        <w:rPr>
          <w:rStyle w:val="Emphasis"/>
        </w:rPr>
        <w:t>Character style is:  Emphasis</w:t>
        <w:br/>
      </w:r>
      <w:r>
        <w:rPr>
          <w:rStyle w:val="IntenseQuoteChar"/>
        </w:rPr>
        <w:t>Character style is:  Intense Quote Char</w:t>
        <w:br/>
      </w:r>
      <w:r>
        <w:rPr>
          <w:rStyle w:val="SubtleEmphasis"/>
        </w:rPr>
        <w:t>Character style is:  Subtle Emphasis</w:t>
        <w:br/>
      </w:r>
      <w:r>
        <w:rPr>
          <w:rStyle w:val="IntenseEmphasis"/>
        </w:rPr>
        <w:t>Character style is:  Intense Emphasis</w:t>
        <w:br/>
      </w:r>
      <w:r>
        <w:rPr>
          <w:rStyle w:val="SubtleReference"/>
        </w:rPr>
        <w:t>Character style is:  Subtle Reference</w:t>
        <w:br/>
      </w:r>
      <w:r>
        <w:rPr>
          <w:rStyle w:val="IntenseReference"/>
        </w:rPr>
        <w:t>Character style is:  Intense Reference</w:t>
        <w:br/>
      </w:r>
      <w:r>
        <w:rPr>
          <w:rStyle w:val="BookTitle"/>
        </w:rPr>
        <w:t>Character style is:  Book Title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